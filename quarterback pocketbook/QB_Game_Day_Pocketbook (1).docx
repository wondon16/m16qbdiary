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Quarterback Game Day Pocketbook Routine</w:t>
      </w:r>
    </w:p>
    <w:p>
      <w:r>
        <w:t>Your Game-Day Companion for Confidence, Focus, and Execution.</w:t>
      </w:r>
    </w:p>
    <w:p>
      <w:pPr>
        <w:pStyle w:val="Heading1"/>
      </w:pPr>
      <w:r>
        <w:t>Section 1: Pre-Game (Night Before &amp; Morning)</w:t>
      </w:r>
    </w:p>
    <w:p>
      <w:r>
        <w:t>• Sleep &amp; Recovery Checklist:</w:t>
        <w:br/>
        <w:t>- Get 8–9 hours of rest</w:t>
        <w:br/>
        <w:t>- Shut off screens 1 hour before bed</w:t>
        <w:br/>
        <w:t>- Stretch / foam roll lightly</w:t>
        <w:br/>
        <w:t>- Set out gear for the next day</w:t>
        <w:br/>
      </w:r>
    </w:p>
    <w:p>
      <w:r>
        <w:t>• Hydration &amp; Fueling Plan:</w:t>
        <w:br/>
        <w:t>- Drink 16–20 oz water before bed</w:t>
        <w:br/>
        <w:t>- Morning: Light balanced meal (protein + carbs)</w:t>
        <w:br/>
        <w:t>- Avoid heavy greasy foods</w:t>
        <w:br/>
      </w:r>
    </w:p>
    <w:p>
      <w:r>
        <w:t>• Visualization Routine:</w:t>
        <w:br/>
        <w:t>- Close eyes and mentally rehearse plays</w:t>
        <w:br/>
        <w:t>- Visualize handling pressure calmly</w:t>
        <w:br/>
        <w:t>- Picture making key throws</w:t>
        <w:br/>
      </w:r>
    </w:p>
    <w:p>
      <w:r>
        <w:t>• Affirmations / Confidence Statements:</w:t>
        <w:br/>
        <w:t>- “I lead with confidence.”</w:t>
        <w:br/>
        <w:t>- “I stay calm under pressure.”</w:t>
        <w:br/>
        <w:t>- “I make smart decisions.”</w:t>
      </w:r>
    </w:p>
    <w:p>
      <w:pPr>
        <w:pStyle w:val="Heading1"/>
      </w:pPr>
      <w:r>
        <w:t>Section 2: Arrival &amp; Warm-Up</w:t>
      </w:r>
    </w:p>
    <w:p>
      <w:r>
        <w:t>• Locker Room Prep Checklist:</w:t>
        <w:br/>
        <w:t>- Double-check gear (helmet, pads, mouthpiece)</w:t>
        <w:br/>
        <w:t>- Put phone away — focus on game</w:t>
        <w:br/>
        <w:t>- Review first 10 scripted plays</w:t>
        <w:br/>
      </w:r>
    </w:p>
    <w:p>
      <w:r>
        <w:t>• Dynamic Warm-Up Routine:</w:t>
        <w:br/>
        <w:t>- High knees, butt kicks, side shuffles</w:t>
        <w:br/>
        <w:t>- Arm circles, band work for shoulders</w:t>
        <w:br/>
        <w:t>- Footwork ladder drills</w:t>
        <w:br/>
        <w:t>- Light throwing progression (short to long)</w:t>
      </w:r>
    </w:p>
    <w:p>
      <w:r>
        <w:t>• Breathing &amp; Focus Technique:</w:t>
        <w:br/>
        <w:t>- Inhale 4 sec, hold 4 sec, exhale 4 sec</w:t>
        <w:br/>
        <w:t>- Repeat to reset nerves</w:t>
        <w:br/>
        <w:t>- Lock in with clear intention</w:t>
      </w:r>
    </w:p>
    <w:p>
      <w:pPr>
        <w:pStyle w:val="Heading1"/>
      </w:pPr>
      <w:r>
        <w:t>Section 3: In-Game Pocket Reminders</w:t>
      </w:r>
    </w:p>
    <w:p>
      <w:r>
        <w:t>• Key Reads &amp; Situational Awareness:</w:t>
        <w:br/>
        <w:t>- Recognize coverage pre-snap</w:t>
        <w:br/>
        <w:t>- Stay patient on progressions</w:t>
        <w:br/>
        <w:t>- Protect the football</w:t>
      </w:r>
    </w:p>
    <w:p>
      <w:r>
        <w:t>• Two-Minute Drill Notes:</w:t>
        <w:br/>
        <w:t>- Clock awareness at all times</w:t>
        <w:br/>
        <w:t>- Sideline throws if no timeouts</w:t>
        <w:br/>
        <w:t>- Stay poised, communicate clearly</w:t>
      </w:r>
    </w:p>
    <w:p>
      <w:r>
        <w:t>• Reset Cues After Mistakes:</w:t>
        <w:br/>
        <w:t>- Deep breath</w:t>
        <w:br/>
        <w:t>- Short memory, next play</w:t>
        <w:br/>
        <w:t>- Encourage teammates</w:t>
      </w:r>
    </w:p>
    <w:p>
      <w:r>
        <w:t>• Leadership Reminders:</w:t>
        <w:br/>
        <w:t>- Body language: confident and calm</w:t>
        <w:br/>
        <w:t>- Encourage teammates constantly</w:t>
        <w:br/>
        <w:t>- Celebrate small wins</w:t>
      </w:r>
    </w:p>
    <w:p>
      <w:pPr>
        <w:pStyle w:val="Heading1"/>
      </w:pPr>
      <w:r>
        <w:t>Section 4: Post-Game</w:t>
      </w:r>
    </w:p>
    <w:p>
      <w:r>
        <w:t>• Reflection Worksheet:</w:t>
        <w:br/>
        <w:t>- What did I execute well?</w:t>
        <w:br/>
        <w:t>- What do I need to improve?</w:t>
        <w:br/>
        <w:t>- Who/what am I grateful for today?</w:t>
      </w:r>
    </w:p>
    <w:p>
      <w:r>
        <w:t>• Recovery Checklist:</w:t>
        <w:br/>
        <w:t>- Light stretching, foam roll</w:t>
        <w:br/>
        <w:t>- Hydrate with water/electrolytes</w:t>
        <w:br/>
        <w:t>- Protein + carb recovery meal</w:t>
        <w:br/>
        <w:t>- Ice bath or contrast shower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